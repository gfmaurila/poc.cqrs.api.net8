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Projeto de Sistema de RH</w:t>
      </w:r>
    </w:p>
    <w:p>
      <w:r>
        <w:br/>
        <w:t>Nome da Empresa/Organização: [Insira o Nome]</w:t>
      </w:r>
    </w:p>
    <w:p>
      <w:r>
        <w:t>Data: [Insira a Data]</w:t>
      </w:r>
    </w:p>
    <w:p>
      <w:r>
        <w:t>Participantes: [Insira os Nomes]</w:t>
      </w:r>
    </w:p>
    <w:p>
      <w:r>
        <w:br w:type="page"/>
      </w:r>
    </w:p>
    <w:p>
      <w:pPr>
        <w:pStyle w:val="Heading1"/>
      </w:pPr>
      <w:r>
        <w:t>Índice</w:t>
      </w:r>
    </w:p>
    <w:p>
      <w:r>
        <w:br w:type="page"/>
      </w:r>
    </w:p>
    <w:p>
      <w:pPr>
        <w:pStyle w:val="Heading1"/>
      </w:pPr>
      <w:r>
        <w:t>Introdução</w:t>
      </w:r>
    </w:p>
    <w:p>
      <w:pPr>
        <w:jc w:val="both"/>
      </w:pPr>
      <w:r>
        <w:t>Descrição do sistema de RH: [Insira uma breve descrição do sistema de RH.]</w:t>
      </w:r>
    </w:p>
    <w:p>
      <w:pPr>
        <w:jc w:val="both"/>
      </w:pPr>
      <w:r>
        <w:t>Objetivos do projeto: [Insira os objetivos do projeto.]</w:t>
      </w:r>
    </w:p>
    <w:p>
      <w:pPr>
        <w:pStyle w:val="Heading1"/>
      </w:pPr>
      <w:r>
        <w:t>Metodologia</w:t>
      </w:r>
    </w:p>
    <w:p>
      <w:pPr>
        <w:jc w:val="both"/>
      </w:pPr>
      <w:r>
        <w:t>Adoção do Scrum: [Descreva como o Scrum será adotado no projeto.]</w:t>
      </w:r>
    </w:p>
    <w:p>
      <w:pPr>
        <w:jc w:val="both"/>
      </w:pPr>
      <w:r>
        <w:t>Ferramentas a serem utilizadas: [Mencione o Trello e outras ferramentas relevantes.]</w:t>
      </w:r>
    </w:p>
    <w:p>
      <w:pPr>
        <w:pStyle w:val="Heading1"/>
      </w:pPr>
      <w:r>
        <w:t>Desenvolvimento</w:t>
      </w:r>
    </w:p>
    <w:p>
      <w:pPr>
        <w:pStyle w:val="Heading2"/>
      </w:pPr>
      <w:r>
        <w:t>Definição de Funcionalidades</w:t>
      </w:r>
    </w:p>
    <w:p>
      <w:pPr>
        <w:jc w:val="both"/>
      </w:pPr>
      <w:r>
        <w:t>Cadastro de funcionários, folha de pagamento, cadastro de usuários: [Detalhe cada funcionalidade.]</w:t>
      </w:r>
    </w:p>
    <w:p>
      <w:pPr>
        <w:pStyle w:val="Heading2"/>
      </w:pPr>
      <w:r>
        <w:t>Criação do Backlog do Produto</w:t>
      </w:r>
    </w:p>
    <w:p>
      <w:pPr>
        <w:jc w:val="both"/>
      </w:pPr>
      <w:r>
        <w:t>[Descreva o processo de criação e priorização do backlog do produto.]</w:t>
      </w:r>
    </w:p>
    <w:p>
      <w:pPr>
        <w:pStyle w:val="Heading2"/>
      </w:pPr>
      <w:r>
        <w:t>Planejamento dos Sprints</w:t>
      </w:r>
    </w:p>
    <w:p>
      <w:pPr>
        <w:jc w:val="both"/>
      </w:pPr>
      <w:r>
        <w:t>[Explique como os sprints serão planejados, incluindo a duração e a seleção de tarefas.]</w:t>
      </w:r>
    </w:p>
    <w:p>
      <w:pPr>
        <w:pStyle w:val="Heading1"/>
      </w:pPr>
      <w:r>
        <w:t>Implementação</w:t>
      </w:r>
    </w:p>
    <w:p>
      <w:pPr>
        <w:pStyle w:val="Heading2"/>
      </w:pPr>
      <w:r>
        <w:t>Montagem do Quadro do Scrum no Trello</w:t>
      </w:r>
    </w:p>
    <w:p>
      <w:pPr>
        <w:jc w:val="both"/>
      </w:pPr>
      <w:r>
        <w:t>[Forneça um passo a passo para a configuração do quadro do Scrum no Trello.]</w:t>
      </w:r>
    </w:p>
    <w:p>
      <w:pPr>
        <w:pStyle w:val="Heading2"/>
      </w:pPr>
      <w:r>
        <w:t>Distribuição das Tarefas</w:t>
      </w:r>
    </w:p>
    <w:p>
      <w:pPr>
        <w:jc w:val="both"/>
      </w:pPr>
      <w:r>
        <w:t>[Explique como as tarefas serão distribuídas entre os membros da equipe.]</w:t>
      </w:r>
    </w:p>
    <w:p>
      <w:pPr>
        <w:pStyle w:val="Heading2"/>
      </w:pPr>
      <w:r>
        <w:t>Definição de Prazos e Responsáveis</w:t>
      </w:r>
    </w:p>
    <w:p>
      <w:pPr>
        <w:jc w:val="both"/>
      </w:pPr>
      <w:r>
        <w:t>[Descreva como os prazos serão definidos e as responsabilidades atribuídas.]</w:t>
      </w:r>
    </w:p>
    <w:p>
      <w:pPr>
        <w:pStyle w:val="Heading1"/>
      </w:pPr>
      <w:r>
        <w:t>Testes e Validação</w:t>
      </w:r>
    </w:p>
    <w:p>
      <w:pPr>
        <w:pStyle w:val="Heading2"/>
      </w:pPr>
      <w:r>
        <w:t>Estratégias de Testes</w:t>
      </w:r>
    </w:p>
    <w:p>
      <w:pPr>
        <w:jc w:val="both"/>
      </w:pPr>
      <w:r>
        <w:t>[Descreva as abordagens de teste que serão utilizadas.]</w:t>
      </w:r>
    </w:p>
    <w:p>
      <w:pPr>
        <w:pStyle w:val="Heading2"/>
      </w:pPr>
      <w:r>
        <w:t>Processo de Revisão e Adaptação</w:t>
      </w:r>
    </w:p>
    <w:p>
      <w:pPr>
        <w:jc w:val="both"/>
      </w:pPr>
      <w:r>
        <w:t>[Explique como o feedback será incorporado e o projeto adaptado com base nos testes.]</w:t>
      </w:r>
    </w:p>
    <w:p>
      <w:pPr>
        <w:pStyle w:val="Heading1"/>
      </w:pPr>
      <w:r>
        <w:t>Resultados Esperados</w:t>
      </w:r>
    </w:p>
    <w:p>
      <w:pPr>
        <w:jc w:val="both"/>
      </w:pPr>
      <w:r>
        <w:t>Funcionalidades implementadas: [Liste as funcionalidades.]</w:t>
      </w:r>
    </w:p>
    <w:p>
      <w:pPr>
        <w:jc w:val="both"/>
      </w:pPr>
      <w:r>
        <w:t>Melhorias de processo: [Descreva as melhorias esperadas no processo.]</w:t>
      </w:r>
    </w:p>
    <w:p>
      <w:pPr>
        <w:pStyle w:val="Heading1"/>
      </w:pPr>
      <w:r>
        <w:t>Conclusão</w:t>
      </w:r>
    </w:p>
    <w:p>
      <w:pPr>
        <w:jc w:val="both"/>
      </w:pPr>
      <w:r>
        <w:t>Análise de desempenho do projeto: [Forneça uma análise do desempenho do projeto.]</w:t>
      </w:r>
    </w:p>
    <w:p>
      <w:pPr>
        <w:jc w:val="both"/>
      </w:pPr>
      <w:r>
        <w:t>Lições aprendidas: [Liste as lições aprendidas durante o projeto.]</w:t>
      </w:r>
    </w:p>
    <w:p>
      <w:pPr>
        <w:pStyle w:val="Heading1"/>
      </w:pPr>
      <w:r>
        <w:t>Apêndices</w:t>
      </w:r>
    </w:p>
    <w:p>
      <w:pPr>
        <w:jc w:val="both"/>
      </w:pPr>
      <w:r>
        <w:t>Screenshots do quadro do Trello: [Insira os screenshots.]</w:t>
      </w:r>
    </w:p>
    <w:p>
      <w:pPr>
        <w:jc w:val="both"/>
      </w:pPr>
      <w:r>
        <w:t>Documentação técnica: [Inclua qualquer documentação técnica relevante.]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